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</w:t>
        <w:br/>
        <w:br/>
        <w:t>s. Pr F</w:t>
        <w:br/>
        <w:br/>
        <w:t>| 27.</w:t>
        <w:br/>
        <w:t>Birt Tart eure aairat favafterea, frog (&amp; PM</w:t>
        <w:br/>
        <w:t>CHHATTISGARH SWAMI VIVEKANAND TECHNICAL UNIVERSITY, Hie (C. G.) INDIA ©</w:t>
        <w:br/>
        <w:t>STATEMENT OF, MARKS &amp; GRADES</w:t>
        <w:br/>
        <w:br/>
        <w:t>any Nov-Dec 2024</w:t>
        <w:br/>
        <w:t>BTECH(COMPUTER SCIENCE!) =i bei ome ;</w:t>
        <w:br/>
        <w:t>NAME OF THE EXAMINATION: airy ENGINEERING ) SEMESTER: FIFTH’ .'\) SESSION: 2021-2022</w:t>
        <w:br/>
        <w:t>NAME OF THE CANDIDATE: | AMMAN KUMAR '' \ ‘ ROLL: 301202219002 ‘ENROLL NO: BH3524</w:t>
        <w:br/>
        <w:t>FATHER'S/HUSBAND'S NAME: SHATRUHAN Tl CANT 0 STATUS! Regutar</w:t>
        <w:br/>
        <w:t>NAME OF INSTITUTION: RAIPUR INSTITUTE OF TECHNOLOGY + RAIPUR</w:t>
        <w:br/>
        <w:br/>
        <w:t>a er ‘al</w:t>
        <w:br/>
        <w:br/>
        <w:t>Mane ; H</w:t>
        <w:br/>
        <w:t>Sean TAL MARS |</w:t>
        <w:br/>
        <w:br/>
        <w:t>Max OBT | MAX OBT i E</w:t>
        <w:br/>
        <w:br/>
        <w:t>1 100228111022) eam oe ests : 150 95 7</w:t>
        <w:br/>
        <w:t>2 ©022512(022) Computer Networks: — iy ru Beru Boe, cot</w:t>
        <w:br/>
        <w:t>| ©022513(022) estar ATTN 180.408) a. 4</w:t>
        <w:br/>
        <w:t>(i CRED Deel natytics wit 50 109. B+ 8 3</w:t>
        <w:br/>
        <w:t>a 8 Ti. &lt;2</w:t>
        <w:br/>
        <w:t>: okt 44</w:t>
        <w:br/>
        <w:t>©022522(022) Computer 53 OA 9 4</w:t>
        <w:br/>
        <w:t>8 | (022523(022) Data) 53 3. 4</w:t>
        <w:br/>
        <w:t>: co22526(022) In ustrial us ning 54 At 10 1</w:t>
        <w:br/>
        <w:t>10 Coo0s06(020) Environm Stud ; &amp; B+ a. OW</w:t>
        <w:br/>
        <w:t>‘Total Marks in Words: SEVEN H : ln Figure -744</w:t>
        <w:br/>
        <w:t>Total Credits Earned: 24-00) 4) = Sa ufiar at SPI= 7,81 CPI = 7.94</w:t>
        <w:br/>
        <w:t>' ae DD “Result: pass</w:t>
        <w:br/>
        <w:t>Semestor Total of 14] f</w:t>
        <w:br/>
        <w:t>arks . i Abbreviation</w:t>
        <w:br/>
        <w:br/>
        <w:t>“regular gets</w:t>
        <w:br/>
        <w:t>RT Ingiewtos Marie Result after Ratotalling</w:t>
        <w:br/>
        <w:br/>
        <w:t>Incense grace marks in the Subject(s)</w:t>
        <w:br/>
        <w:t>ABS Indicates “Absent! in the Subject(s)</w:t>
        <w:br/>
        <w:br/>
        <w:t>F Indicates faire in the Subject(s} Total</w:t>
        <w:br/>
        <w:t>ESE End Seraster Exam</w:t>
        <w:br/>
        <w:br/>
        <w:t>OT -Gisas Tests</w:t>
        <w:br/>
        <w:br/>
        <w:t>TA  Twachar's Assessment</w:t>
        <w:br/>
        <w:t>Semestar Perormance index,</w:t>
        <w:br/>
        <w:t>Cumulalive Performance Indes</w:t>
        <w:br/>
        <w:br/>
        <w:t>PRINCIPAL</w:t>
        <w:br/>
        <w:t>RAWPUR INSTITUTE OF TECHNOLOG)</w:t>
        <w:br/>
        <w:t>issuddonrediied te Date : 28/07/2022</w:t>
        <w:br/>
        <w:br/>
        <w:t>ey a ep el ie se  f empypt  errd e ee mm ned i emf seh i mc np ks mine pd ue pi en ts mt es mie i</w:t>
        <w:br/>
        <w:t>eee ee ee et eee :</w:t>
        <w:br/>
        <w:br/>
        <w:t>TA LETTER 1GRADE |GREOITS</w:t>
        <w:br/>
        <w:t>teh He GRADE } POINT pEARHED</w:t>
        <w:br/>
        <w:br/>
        <w:t>_ Indicates tha number of extra attempts alter the 124</w:t>
        <w:br/>
        <w:br/>
        <w:t>Hasaud For details of Grading System &amp; other rules see overeat Examination Controlier</w:t>
        <w:br/>
        <w:br/>
        <w:t>Ralpur 462101, Chhattiscarh, india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